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D773" w14:textId="77777777" w:rsidR="006400DD" w:rsidRDefault="00542F79">
      <w:pPr>
        <w:jc w:val="right"/>
      </w:pPr>
      <w:r>
        <w:rPr>
          <w:noProof/>
        </w:rPr>
        <w:drawing>
          <wp:inline distT="0" distB="0" distL="0" distR="0" wp14:anchorId="12260A01" wp14:editId="585A9610">
            <wp:extent cx="4518025" cy="2064385"/>
            <wp:effectExtent l="0" t="0" r="15875" b="1206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5A6E" w14:textId="77777777" w:rsidR="006400DD" w:rsidRDefault="006400DD">
      <w:pPr>
        <w:jc w:val="right"/>
      </w:pPr>
    </w:p>
    <w:p w14:paraId="44D7E6FB" w14:textId="544BD0F0" w:rsidR="006400DD" w:rsidRDefault="006400DD" w:rsidP="0084060D">
      <w:pPr>
        <w:wordWrap w:val="0"/>
        <w:jc w:val="center"/>
        <w:rPr>
          <w:b/>
          <w:color w:val="1F3864"/>
          <w:sz w:val="52"/>
          <w:szCs w:val="52"/>
          <w:lang w:val="en-US"/>
        </w:rPr>
      </w:pPr>
    </w:p>
    <w:p w14:paraId="29C50DCA" w14:textId="77777777" w:rsidR="006400DD" w:rsidRDefault="00542F79">
      <w:pPr>
        <w:wordWrap w:val="0"/>
        <w:jc w:val="right"/>
        <w:rPr>
          <w:b/>
          <w:color w:val="1F3864"/>
          <w:sz w:val="52"/>
          <w:szCs w:val="52"/>
          <w:lang w:val="en-US"/>
        </w:rPr>
      </w:pPr>
      <w:r>
        <w:rPr>
          <w:b/>
          <w:color w:val="1F3864"/>
          <w:sz w:val="52"/>
          <w:szCs w:val="52"/>
          <w:lang w:val="en-US"/>
        </w:rPr>
        <w:t>Python Basics Assignment</w:t>
      </w:r>
    </w:p>
    <w:p w14:paraId="07AED9B9" w14:textId="77777777" w:rsidR="006400DD" w:rsidRDefault="006400DD">
      <w:pPr>
        <w:jc w:val="right"/>
        <w:rPr>
          <w:b/>
          <w:color w:val="1F3864"/>
          <w:sz w:val="52"/>
          <w:szCs w:val="52"/>
        </w:rPr>
      </w:pPr>
    </w:p>
    <w:p w14:paraId="59E351CB" w14:textId="77777777" w:rsidR="006400DD" w:rsidRDefault="006400DD">
      <w:pPr>
        <w:jc w:val="right"/>
        <w:rPr>
          <w:b/>
          <w:color w:val="1F3864"/>
          <w:sz w:val="52"/>
          <w:szCs w:val="52"/>
        </w:rPr>
      </w:pPr>
    </w:p>
    <w:p w14:paraId="00C5AC72" w14:textId="77777777" w:rsidR="006400DD" w:rsidRDefault="006400DD">
      <w:pPr>
        <w:jc w:val="right"/>
        <w:rPr>
          <w:b/>
          <w:color w:val="1F3864"/>
          <w:sz w:val="52"/>
          <w:szCs w:val="52"/>
        </w:rPr>
      </w:pPr>
    </w:p>
    <w:p w14:paraId="3A7540C5" w14:textId="77777777" w:rsidR="006400DD" w:rsidRDefault="006400DD">
      <w:pPr>
        <w:jc w:val="right"/>
        <w:rPr>
          <w:b/>
          <w:color w:val="1F3864"/>
          <w:sz w:val="52"/>
          <w:szCs w:val="52"/>
        </w:rPr>
      </w:pPr>
    </w:p>
    <w:p w14:paraId="3F42979D" w14:textId="77777777" w:rsidR="006400DD" w:rsidRDefault="006400DD">
      <w:pPr>
        <w:jc w:val="right"/>
        <w:rPr>
          <w:b/>
          <w:color w:val="1F3864"/>
          <w:sz w:val="52"/>
          <w:szCs w:val="52"/>
        </w:rPr>
      </w:pPr>
    </w:p>
    <w:p w14:paraId="78BF435D" w14:textId="77777777" w:rsidR="006400DD" w:rsidRDefault="006400DD">
      <w:pPr>
        <w:jc w:val="right"/>
        <w:rPr>
          <w:b/>
          <w:color w:val="1F3864"/>
          <w:sz w:val="52"/>
          <w:szCs w:val="52"/>
        </w:rPr>
      </w:pPr>
    </w:p>
    <w:p w14:paraId="5C88451D" w14:textId="77777777" w:rsidR="006400DD" w:rsidRDefault="006400DD">
      <w:pPr>
        <w:jc w:val="right"/>
        <w:rPr>
          <w:b/>
          <w:color w:val="1F3864"/>
          <w:sz w:val="52"/>
          <w:szCs w:val="52"/>
        </w:rPr>
      </w:pPr>
    </w:p>
    <w:p w14:paraId="72D04CF6" w14:textId="77777777" w:rsidR="006400DD" w:rsidRDefault="006400DD"/>
    <w:p w14:paraId="3C257AFE" w14:textId="77777777" w:rsidR="006400DD" w:rsidRDefault="00FB5BAC">
      <w:pPr>
        <w:jc w:val="right"/>
      </w:pPr>
      <w:hyperlink r:id="rId9">
        <w:r w:rsidR="00542F79">
          <w:rPr>
            <w:color w:val="0563C1"/>
            <w:u w:val="single"/>
          </w:rPr>
          <w:t>support@intellipaat.com</w:t>
        </w:r>
      </w:hyperlink>
    </w:p>
    <w:p w14:paraId="04EC4568" w14:textId="77777777" w:rsidR="006400DD" w:rsidRDefault="00542F79">
      <w:pPr>
        <w:jc w:val="right"/>
      </w:pPr>
      <w:r>
        <w:t>+91-7022374614</w:t>
      </w:r>
    </w:p>
    <w:p w14:paraId="772F662B" w14:textId="77777777" w:rsidR="006400DD" w:rsidRDefault="00542F79">
      <w:pPr>
        <w:jc w:val="right"/>
      </w:pPr>
      <w:r>
        <w:t>US: 1-800-216-8930 (Toll Free)</w:t>
      </w:r>
    </w:p>
    <w:p w14:paraId="706F7315" w14:textId="77777777" w:rsidR="006400DD" w:rsidRDefault="006400DD">
      <w:pPr>
        <w:jc w:val="right"/>
      </w:pPr>
    </w:p>
    <w:p w14:paraId="7E9EE962" w14:textId="77777777" w:rsidR="006400DD" w:rsidRDefault="00542F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Instructions for the Assignment</w:t>
      </w:r>
    </w:p>
    <w:p w14:paraId="316C3F13" w14:textId="77777777" w:rsidR="006400DD" w:rsidRDefault="00542F79">
      <w:pPr>
        <w:numPr>
          <w:ilvl w:val="0"/>
          <w:numId w:val="1"/>
        </w:numPr>
      </w:pPr>
      <w:r>
        <w:t xml:space="preserve">Use a single file in </w:t>
      </w:r>
      <w:proofErr w:type="spellStart"/>
      <w:r>
        <w:t>Jupyter</w:t>
      </w:r>
      <w:proofErr w:type="spellEnd"/>
      <w:r>
        <w:t xml:space="preserve"> Notebook or Goggle collab for the entire </w:t>
      </w:r>
      <w:r>
        <w:rPr>
          <w:lang w:val="en-US"/>
        </w:rPr>
        <w:t>assignment.</w:t>
      </w:r>
    </w:p>
    <w:p w14:paraId="20BC9A17" w14:textId="77777777" w:rsidR="006400DD" w:rsidRDefault="00542F79">
      <w:pPr>
        <w:numPr>
          <w:ilvl w:val="0"/>
          <w:numId w:val="1"/>
        </w:numPr>
      </w:pPr>
      <w:r>
        <w:t xml:space="preserve">Download the Assignment file (File&gt; Download &gt; Download </w:t>
      </w:r>
      <w:proofErr w:type="gramStart"/>
      <w:r>
        <w:t>as .</w:t>
      </w:r>
      <w:proofErr w:type="spellStart"/>
      <w:r>
        <w:t>ipynb</w:t>
      </w:r>
      <w:proofErr w:type="spellEnd"/>
      <w:proofErr w:type="gramEnd"/>
      <w:r>
        <w:t>), compress it in a Zip folder and submit through LMS only.</w:t>
      </w:r>
    </w:p>
    <w:p w14:paraId="7E702431" w14:textId="10F68B3F" w:rsidR="006400DD" w:rsidRDefault="00542F79">
      <w:pPr>
        <w:numPr>
          <w:ilvl w:val="0"/>
          <w:numId w:val="1"/>
        </w:numPr>
      </w:pPr>
      <w:r>
        <w:t xml:space="preserve">Submit the Assignment by </w:t>
      </w:r>
      <w:r w:rsidR="0029457A">
        <w:t>30</w:t>
      </w:r>
      <w:r>
        <w:rPr>
          <w:vertAlign w:val="superscript"/>
        </w:rPr>
        <w:t>th</w:t>
      </w:r>
      <w:r>
        <w:t xml:space="preserve"> January 2022 without fail.</w:t>
      </w:r>
    </w:p>
    <w:p w14:paraId="2F2962B7" w14:textId="77777777" w:rsidR="006400DD" w:rsidRDefault="00542F79">
      <w:pPr>
        <w:numPr>
          <w:ilvl w:val="0"/>
          <w:numId w:val="1"/>
        </w:numPr>
      </w:pPr>
      <w:r>
        <w:t>This Assignment is an Exam kind and is considered for the evaluation and certification. No support is provided by our technical team.</w:t>
      </w:r>
    </w:p>
    <w:p w14:paraId="61BCC425" w14:textId="77777777" w:rsidR="006400DD" w:rsidRDefault="00542F79">
      <w:pPr>
        <w:numPr>
          <w:ilvl w:val="0"/>
          <w:numId w:val="1"/>
        </w:numPr>
      </w:pPr>
      <w:r>
        <w:t xml:space="preserve">If you have any doubts how to work on this assignment (No technical support), please drop an email to </w:t>
      </w:r>
      <w:hyperlink r:id="rId10" w:history="1">
        <w:r>
          <w:rPr>
            <w:rStyle w:val="Hyperlink"/>
          </w:rPr>
          <w:t>support@intellipaat.com</w:t>
        </w:r>
      </w:hyperlink>
    </w:p>
    <w:p w14:paraId="21BDAC17" w14:textId="77777777" w:rsidR="006400DD" w:rsidRDefault="006400DD"/>
    <w:p w14:paraId="047FB05F" w14:textId="77777777" w:rsidR="006400DD" w:rsidRDefault="00542F79">
      <w:pPr>
        <w:spacing w:after="0" w:line="240" w:lineRule="auto"/>
        <w:ind w:left="450" w:hanging="36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FINAL ASSIGNMENT</w:t>
      </w:r>
    </w:p>
    <w:p w14:paraId="319DE0F6" w14:textId="77777777" w:rsidR="006400DD" w:rsidRDefault="00542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CC1CE7" w14:textId="77777777" w:rsidR="006400DD" w:rsidRDefault="00542F79">
      <w:pPr>
        <w:numPr>
          <w:ilvl w:val="0"/>
          <w:numId w:val="2"/>
        </w:numPr>
        <w:spacing w:after="0" w:line="240" w:lineRule="auto"/>
        <w:ind w:left="8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Python script as a calculator</w:t>
      </w:r>
      <w:r>
        <w:rPr>
          <w:color w:val="000000"/>
          <w:sz w:val="24"/>
          <w:szCs w:val="24"/>
          <w:lang w:val="en-US"/>
        </w:rPr>
        <w:t xml:space="preserve"> for performing the below tasks:</w:t>
      </w:r>
    </w:p>
    <w:p w14:paraId="017D941A" w14:textId="77777777" w:rsidR="006400DD" w:rsidRDefault="00542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A7562D" w14:textId="77777777" w:rsidR="006400DD" w:rsidRDefault="00542F79">
      <w:pPr>
        <w:numPr>
          <w:ilvl w:val="0"/>
          <w:numId w:val="3"/>
        </w:numPr>
        <w:spacing w:line="240" w:lineRule="auto"/>
        <w:ind w:left="8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the variables n, r, p and assign them values 10, 5, and 100 respectively. Then evaluate the following expression in the Python console.</w:t>
      </w:r>
    </w:p>
    <w:p w14:paraId="33A1E70C" w14:textId="77777777" w:rsidR="006400DD" w:rsidRDefault="00542F79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𝐴</w:t>
      </w:r>
      <w:r>
        <w:rPr>
          <w:color w:val="000000"/>
          <w:sz w:val="24"/>
          <w:szCs w:val="24"/>
        </w:rPr>
        <w:t xml:space="preserve"> =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𝑝</w:t>
      </w:r>
      <w:r>
        <w:rPr>
          <w:color w:val="000000"/>
          <w:sz w:val="24"/>
          <w:szCs w:val="24"/>
        </w:rPr>
        <w:t xml:space="preserve"> (1 +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𝑟/</w:t>
      </w:r>
      <w:r>
        <w:rPr>
          <w:color w:val="000000"/>
          <w:sz w:val="24"/>
          <w:szCs w:val="24"/>
        </w:rPr>
        <w:t xml:space="preserve"> 100) </w:t>
      </w:r>
      <w:r>
        <w:rPr>
          <w:rFonts w:ascii="Cambria Math" w:eastAsia="Cambria Math" w:hAnsi="Cambria Math" w:cs="Cambria Math"/>
          <w:color w:val="000000"/>
          <w:sz w:val="32"/>
          <w:szCs w:val="32"/>
          <w:vertAlign w:val="superscript"/>
        </w:rPr>
        <w:t>𝑛</w:t>
      </w:r>
    </w:p>
    <w:p w14:paraId="65298F79" w14:textId="77777777" w:rsidR="006400DD" w:rsidRDefault="00542F79">
      <w:pPr>
        <w:numPr>
          <w:ilvl w:val="0"/>
          <w:numId w:val="3"/>
        </w:numPr>
        <w:spacing w:after="0" w:line="240" w:lineRule="auto"/>
        <w:ind w:left="8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are the data types of the variables p, r, n, and A in problem (1(a))?</w:t>
      </w:r>
    </w:p>
    <w:p w14:paraId="0672062D" w14:textId="77777777" w:rsidR="006400DD" w:rsidRDefault="00542F79">
      <w:pPr>
        <w:numPr>
          <w:ilvl w:val="0"/>
          <w:numId w:val="3"/>
        </w:numPr>
        <w:spacing w:after="0" w:line="240" w:lineRule="auto"/>
        <w:ind w:left="8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data type of the variable ‘n’ is not integer, then redefine ‘n’ as integer with its value being 10 and again compute the value of A.  </w:t>
      </w:r>
    </w:p>
    <w:p w14:paraId="5F63B16E" w14:textId="77777777" w:rsidR="006400DD" w:rsidRDefault="006400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AB4F0" w14:textId="77777777" w:rsidR="006400DD" w:rsidRDefault="00542F79">
      <w:pPr>
        <w:numPr>
          <w:ilvl w:val="0"/>
          <w:numId w:val="2"/>
        </w:numP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What will be the output of the following code? </w:t>
      </w:r>
    </w:p>
    <w:p w14:paraId="601C04D9" w14:textId="77777777" w:rsidR="006400DD" w:rsidRDefault="006400DD">
      <w:pPr>
        <w:spacing w:after="0" w:line="240" w:lineRule="auto"/>
        <w:ind w:left="720"/>
        <w:rPr>
          <w:color w:val="000000"/>
          <w:sz w:val="23"/>
          <w:szCs w:val="23"/>
        </w:rPr>
      </w:pPr>
    </w:p>
    <w:p w14:paraId="2DF2D25F" w14:textId="77777777" w:rsidR="006400DD" w:rsidRDefault="00542F79">
      <w:pPr>
        <w:spacing w:after="0" w:line="240" w:lineRule="auto"/>
        <w:ind w:left="720"/>
        <w:jc w:val="both"/>
        <w:rPr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263BCB84" wp14:editId="5EFB496A">
            <wp:extent cx="2983230" cy="949960"/>
            <wp:effectExtent l="0" t="0" r="7620" b="254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3273" cy="95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2AC" w14:textId="77777777" w:rsidR="006400DD" w:rsidRDefault="006400DD"/>
    <w:p w14:paraId="003F4A5D" w14:textId="77777777" w:rsidR="006400DD" w:rsidRDefault="00542F7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color w:val="000000"/>
        </w:rPr>
        <w:t>Create a string called ‘string’ with the value as “Machine Learning”. Which of the following code(s) is/are appropriate to slice the sub-string “Learn”?</w:t>
      </w:r>
    </w:p>
    <w:p w14:paraId="17147827" w14:textId="77777777" w:rsidR="006400DD" w:rsidRDefault="006400D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75223A6" w14:textId="77777777" w:rsidR="006400DD" w:rsidRDefault="00542F79">
      <w:pPr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>Create a sequence of numbers from 15 to 25 and increment by 4. What is the index of the value 19?</w:t>
      </w:r>
    </w:p>
    <w:p w14:paraId="752E50FA" w14:textId="7B9B70AF" w:rsidR="006400DD" w:rsidRDefault="006400DD">
      <w:pPr>
        <w:spacing w:after="0"/>
        <w:ind w:left="350"/>
        <w:rPr>
          <w:color w:val="000000"/>
        </w:rPr>
      </w:pPr>
    </w:p>
    <w:p w14:paraId="153EE030" w14:textId="282B5998" w:rsidR="0084060D" w:rsidRDefault="0084060D">
      <w:pPr>
        <w:spacing w:after="0"/>
        <w:ind w:left="350"/>
        <w:rPr>
          <w:color w:val="000000"/>
        </w:rPr>
      </w:pPr>
    </w:p>
    <w:p w14:paraId="2218F2FD" w14:textId="77777777" w:rsidR="0084060D" w:rsidRDefault="0084060D">
      <w:pPr>
        <w:spacing w:after="0"/>
        <w:ind w:left="350"/>
        <w:rPr>
          <w:color w:val="000000"/>
        </w:rPr>
      </w:pPr>
    </w:p>
    <w:p w14:paraId="0CE589A1" w14:textId="77777777" w:rsidR="006400DD" w:rsidRDefault="006400DD">
      <w:pPr>
        <w:spacing w:after="0" w:line="240" w:lineRule="auto"/>
        <w:ind w:firstLine="720"/>
        <w:rPr>
          <w:color w:val="000000"/>
        </w:rPr>
      </w:pPr>
    </w:p>
    <w:p w14:paraId="5CDDA673" w14:textId="77777777" w:rsidR="006400DD" w:rsidRDefault="00542F79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</w:rPr>
        <w:lastRenderedPageBreak/>
        <w:t>Which of the following is true with respect to the below codes?</w:t>
      </w:r>
    </w:p>
    <w:p w14:paraId="3E477620" w14:textId="77777777" w:rsidR="006400DD" w:rsidRDefault="00542F7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3C45C4" wp14:editId="484D5D60">
            <wp:extent cx="2105025" cy="866775"/>
            <wp:effectExtent l="0" t="0" r="9525" b="952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7620" w14:textId="77777777" w:rsidR="006400DD" w:rsidRDefault="006400D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3F94EC" w14:textId="77777777" w:rsidR="006400DD" w:rsidRDefault="00542F79">
      <w:pPr>
        <w:numPr>
          <w:ilvl w:val="0"/>
          <w:numId w:val="4"/>
        </w:numP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num1 = num2</w:t>
      </w:r>
      <w:r>
        <w:rPr>
          <w:rFonts w:ascii="Arial" w:eastAsia="Arial" w:hAnsi="Arial" w:cs="Arial"/>
          <w:color w:val="FF0000"/>
          <w:sz w:val="24"/>
          <w:szCs w:val="24"/>
        </w:rPr>
        <w:t> </w:t>
      </w:r>
    </w:p>
    <w:p w14:paraId="0540FFC6" w14:textId="77777777" w:rsidR="006400DD" w:rsidRDefault="00542F79">
      <w:pPr>
        <w:numPr>
          <w:ilvl w:val="0"/>
          <w:numId w:val="4"/>
        </w:numP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num1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≠ </w:t>
      </w:r>
      <w:r>
        <w:rPr>
          <w:rFonts w:ascii="Arial" w:eastAsia="Arial" w:hAnsi="Arial" w:cs="Arial"/>
          <w:color w:val="000000"/>
          <w:sz w:val="24"/>
          <w:szCs w:val="24"/>
        </w:rPr>
        <w:t>num2</w:t>
      </w:r>
    </w:p>
    <w:p w14:paraId="29A100D5" w14:textId="77777777" w:rsidR="006400DD" w:rsidRDefault="00542F79">
      <w:pPr>
        <w:numPr>
          <w:ilvl w:val="0"/>
          <w:numId w:val="4"/>
        </w:numP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num1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&lt; </w:t>
      </w:r>
      <w:r>
        <w:rPr>
          <w:rFonts w:ascii="Arial" w:eastAsia="Arial" w:hAnsi="Arial" w:cs="Arial"/>
          <w:color w:val="000000"/>
          <w:sz w:val="24"/>
          <w:szCs w:val="24"/>
        </w:rPr>
        <w:t>num2</w:t>
      </w:r>
    </w:p>
    <w:p w14:paraId="20A9C42C" w14:textId="77777777" w:rsidR="006400DD" w:rsidRDefault="00542F79">
      <w:pPr>
        <w:numPr>
          <w:ilvl w:val="0"/>
          <w:numId w:val="4"/>
        </w:numP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num1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&gt; </w:t>
      </w:r>
      <w:r>
        <w:rPr>
          <w:rFonts w:ascii="Arial" w:eastAsia="Arial" w:hAnsi="Arial" w:cs="Arial"/>
          <w:color w:val="000000"/>
          <w:sz w:val="24"/>
          <w:szCs w:val="24"/>
        </w:rPr>
        <w:t>num2</w:t>
      </w:r>
    </w:p>
    <w:p w14:paraId="2BD788D4" w14:textId="77777777" w:rsidR="006400DD" w:rsidRDefault="006400DD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6A8F361" w14:textId="77777777" w:rsidR="006400DD" w:rsidRDefault="00542F79">
      <w:pPr>
        <w:numPr>
          <w:ilvl w:val="0"/>
          <w:numId w:val="2"/>
        </w:numPr>
        <w:spacing w:after="0" w:line="256" w:lineRule="auto"/>
        <w:jc w:val="both"/>
      </w:pPr>
      <w:r>
        <w:rPr>
          <w:color w:val="000000"/>
        </w:rPr>
        <w:t xml:space="preserve">We have two lists. L1 = ['Coffee', 'Tea'] L2 = ['Hot', 'Ice']. </w:t>
      </w:r>
      <w:proofErr w:type="gramStart"/>
      <w:r>
        <w:rPr>
          <w:color w:val="000000"/>
        </w:rPr>
        <w:t>Using  a</w:t>
      </w:r>
      <w:proofErr w:type="gramEnd"/>
      <w:r>
        <w:rPr>
          <w:color w:val="000000"/>
        </w:rPr>
        <w:t xml:space="preserve">  nested while loop   compute the following output:</w:t>
      </w:r>
    </w:p>
    <w:p w14:paraId="1A8D72DC" w14:textId="77777777" w:rsidR="006400DD" w:rsidRDefault="00542F79">
      <w:pPr>
        <w:spacing w:after="0" w:line="25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Coffee</w:t>
      </w:r>
    </w:p>
    <w:p w14:paraId="3F7C1240" w14:textId="77777777" w:rsidR="006400DD" w:rsidRDefault="00542F79">
      <w:pPr>
        <w:spacing w:after="0" w:line="25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* Hot</w:t>
      </w:r>
    </w:p>
    <w:p w14:paraId="15D50129" w14:textId="77777777" w:rsidR="006400DD" w:rsidRDefault="00542F79">
      <w:pPr>
        <w:spacing w:after="0" w:line="25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* Ice</w:t>
      </w:r>
    </w:p>
    <w:p w14:paraId="279A488E" w14:textId="77777777" w:rsidR="006400DD" w:rsidRDefault="00542F79">
      <w:pPr>
        <w:spacing w:after="0" w:line="25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Tea</w:t>
      </w:r>
    </w:p>
    <w:p w14:paraId="64DE2E13" w14:textId="77777777" w:rsidR="006400DD" w:rsidRDefault="00542F79">
      <w:pPr>
        <w:spacing w:after="0" w:line="25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* Hot</w:t>
      </w:r>
    </w:p>
    <w:p w14:paraId="3A9A7B79" w14:textId="77777777" w:rsidR="006400DD" w:rsidRDefault="00542F79">
      <w:pPr>
        <w:spacing w:after="0" w:line="25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* Ice</w:t>
      </w:r>
    </w:p>
    <w:p w14:paraId="537FB25D" w14:textId="77777777" w:rsidR="006400DD" w:rsidRDefault="006400DD">
      <w:pPr>
        <w:spacing w:line="256" w:lineRule="auto"/>
        <w:ind w:left="720"/>
        <w:jc w:val="both"/>
        <w:rPr>
          <w:color w:val="000000"/>
        </w:rPr>
      </w:pPr>
    </w:p>
    <w:p w14:paraId="64EA78B8" w14:textId="77777777" w:rsidR="006400DD" w:rsidRDefault="006400DD">
      <w:pPr>
        <w:spacing w:after="0" w:line="240" w:lineRule="auto"/>
        <w:jc w:val="both"/>
      </w:pPr>
    </w:p>
    <w:sectPr w:rsidR="006400DD">
      <w:headerReference w:type="default" r:id="rId13"/>
      <w:footerReference w:type="default" r:id="rId14"/>
      <w:pgSz w:w="11906" w:h="16838"/>
      <w:pgMar w:top="1440" w:right="1440" w:bottom="1440" w:left="1440" w:header="708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AAB0" w14:textId="77777777" w:rsidR="00FB5BAC" w:rsidRDefault="00FB5BAC">
      <w:pPr>
        <w:spacing w:line="240" w:lineRule="auto"/>
      </w:pPr>
      <w:r>
        <w:separator/>
      </w:r>
    </w:p>
  </w:endnote>
  <w:endnote w:type="continuationSeparator" w:id="0">
    <w:p w14:paraId="0932E4AB" w14:textId="77777777" w:rsidR="00FB5BAC" w:rsidRDefault="00FB5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FBC" w14:textId="77777777" w:rsidR="006400DD" w:rsidRDefault="00542F7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  <w:t>support@intellipaat.com - +91-7022374614 - US: 1-800-216-8930 (Toll Free)</w:t>
    </w:r>
  </w:p>
  <w:p w14:paraId="791A7D69" w14:textId="77777777" w:rsidR="006400DD" w:rsidRDefault="006400DD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51F93" w14:textId="77777777" w:rsidR="00FB5BAC" w:rsidRDefault="00FB5BAC">
      <w:pPr>
        <w:spacing w:after="0"/>
      </w:pPr>
      <w:r>
        <w:separator/>
      </w:r>
    </w:p>
  </w:footnote>
  <w:footnote w:type="continuationSeparator" w:id="0">
    <w:p w14:paraId="6A5A513E" w14:textId="77777777" w:rsidR="00FB5BAC" w:rsidRDefault="00FB5B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EE39" w14:textId="77777777" w:rsidR="006400DD" w:rsidRDefault="00542F7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12E2A643" wp14:editId="1C1122BF">
          <wp:extent cx="1149985" cy="525145"/>
          <wp:effectExtent l="0" t="0" r="12065" b="8255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0268" cy="525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61FADE"/>
    <w:multiLevelType w:val="multilevel"/>
    <w:tmpl w:val="8461F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430" w:hanging="360"/>
      </w:pPr>
    </w:lvl>
    <w:lvl w:ilvl="2">
      <w:start w:val="1"/>
      <w:numFmt w:val="decimal"/>
      <w:lvlText w:val="%3."/>
      <w:lvlJc w:val="left"/>
      <w:pPr>
        <w:ind w:left="2150" w:hanging="360"/>
      </w:pPr>
    </w:lvl>
    <w:lvl w:ilvl="3">
      <w:start w:val="1"/>
      <w:numFmt w:val="decimal"/>
      <w:lvlText w:val="%4."/>
      <w:lvlJc w:val="left"/>
      <w:pPr>
        <w:ind w:left="2870" w:hanging="360"/>
      </w:pPr>
    </w:lvl>
    <w:lvl w:ilvl="4">
      <w:start w:val="1"/>
      <w:numFmt w:val="decimal"/>
      <w:lvlText w:val="%5."/>
      <w:lvlJc w:val="left"/>
      <w:pPr>
        <w:ind w:left="3590" w:hanging="360"/>
      </w:pPr>
    </w:lvl>
    <w:lvl w:ilvl="5">
      <w:start w:val="1"/>
      <w:numFmt w:val="decimal"/>
      <w:lvlText w:val="%6."/>
      <w:lvlJc w:val="left"/>
      <w:pPr>
        <w:ind w:left="4310" w:hanging="360"/>
      </w:pPr>
    </w:lvl>
    <w:lvl w:ilvl="6">
      <w:start w:val="1"/>
      <w:numFmt w:val="decimal"/>
      <w:lvlText w:val="%7."/>
      <w:lvlJc w:val="left"/>
      <w:pPr>
        <w:ind w:left="5030" w:hanging="360"/>
      </w:pPr>
    </w:lvl>
    <w:lvl w:ilvl="7">
      <w:start w:val="1"/>
      <w:numFmt w:val="decimal"/>
      <w:lvlText w:val="%8."/>
      <w:lvlJc w:val="left"/>
      <w:pPr>
        <w:ind w:left="5750" w:hanging="360"/>
      </w:pPr>
    </w:lvl>
    <w:lvl w:ilvl="8">
      <w:start w:val="1"/>
      <w:numFmt w:val="decimal"/>
      <w:lvlText w:val="%9."/>
      <w:lvlJc w:val="left"/>
      <w:pPr>
        <w:ind w:left="6470" w:hanging="36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B56D70"/>
    <w:rsid w:val="0029457A"/>
    <w:rsid w:val="00542F79"/>
    <w:rsid w:val="006400DD"/>
    <w:rsid w:val="0084060D"/>
    <w:rsid w:val="00FB5BAC"/>
    <w:rsid w:val="67627900"/>
    <w:rsid w:val="7AB5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9B384"/>
  <w15:docId w15:val="{41E1A40A-5946-4A0C-99A3-A7B73C41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customStyle="1" w:styleId="Style15">
    <w:name w:val="_Style 15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6">
    <w:name w:val="_Style 16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upport@intellipaa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intellipaat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intellipaat</cp:lastModifiedBy>
  <cp:revision>3</cp:revision>
  <dcterms:created xsi:type="dcterms:W3CDTF">2022-01-19T13:38:00Z</dcterms:created>
  <dcterms:modified xsi:type="dcterms:W3CDTF">2022-01-27T11:27:00Z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2C685E65394841288746F5CDE7EC315E</vt:lpwstr>
  </property>
</Properties>
</file>